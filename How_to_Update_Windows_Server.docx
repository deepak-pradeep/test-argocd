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F7BDD" w14:textId="5B6C70EE" w:rsidR="00E13CED" w:rsidRPr="00E13CED" w:rsidRDefault="00E13CED">
      <w:pPr>
        <w:rPr>
          <w:b/>
          <w:bCs/>
          <w:sz w:val="28"/>
          <w:szCs w:val="28"/>
        </w:rPr>
      </w:pPr>
      <w:r w:rsidRPr="00E13CED">
        <w:rPr>
          <w:b/>
          <w:bCs/>
          <w:sz w:val="28"/>
          <w:szCs w:val="28"/>
        </w:rPr>
        <w:t>How to update Windows Server:</w:t>
      </w:r>
    </w:p>
    <w:p w14:paraId="7C889A94" w14:textId="5F795A71" w:rsidR="001C3D48" w:rsidRDefault="00000000" w:rsidP="00E13CED">
      <w:r>
        <w:t>Keeping your Windows Server updated is critical for security, performance, and stability. This guide outlines the steps for updating Windows Server effectively.</w:t>
      </w:r>
    </w:p>
    <w:p w14:paraId="1F9F20F2" w14:textId="2A5CFC34" w:rsidR="001C3D48" w:rsidRPr="00E13CED" w:rsidRDefault="00000000" w:rsidP="00E13CED">
      <w:pPr>
        <w:rPr>
          <w:b/>
          <w:bCs/>
          <w:sz w:val="28"/>
          <w:szCs w:val="28"/>
        </w:rPr>
      </w:pPr>
      <w:r w:rsidRPr="00E13CED">
        <w:rPr>
          <w:b/>
          <w:bCs/>
          <w:sz w:val="28"/>
          <w:szCs w:val="28"/>
        </w:rPr>
        <w:t>1. Preparation</w:t>
      </w:r>
      <w:r w:rsidR="0012677E">
        <w:rPr>
          <w:b/>
          <w:bCs/>
          <w:sz w:val="28"/>
          <w:szCs w:val="28"/>
        </w:rPr>
        <w:t xml:space="preserve"> – Important One</w:t>
      </w:r>
    </w:p>
    <w:p w14:paraId="36BF9D16" w14:textId="77777777" w:rsidR="001C3D48" w:rsidRDefault="00000000" w:rsidP="00E13CED">
      <w:r>
        <w:t>- Backup Data: Ensure you have recent backups of critical data and system state.</w:t>
      </w:r>
    </w:p>
    <w:p w14:paraId="6FFA1F2B" w14:textId="41BBB1F6" w:rsidR="001C3D48" w:rsidRDefault="00000000" w:rsidP="00E13CED">
      <w:r>
        <w:t xml:space="preserve">- Maintenance Window: Schedule </w:t>
      </w:r>
      <w:r w:rsidR="0012677E">
        <w:t>downtime,</w:t>
      </w:r>
      <w:r>
        <w:t xml:space="preserve"> if necessary, as updates may require a reboot.</w:t>
      </w:r>
    </w:p>
    <w:p w14:paraId="698AAE14" w14:textId="77777777" w:rsidR="001C3D48" w:rsidRDefault="00000000" w:rsidP="00E13CED">
      <w:r>
        <w:t>- Check Compatibility: Verify that installed applications and services are compatible with the updates.</w:t>
      </w:r>
    </w:p>
    <w:p w14:paraId="0845200B" w14:textId="77777777" w:rsidR="001C3D48" w:rsidRPr="00E13CED" w:rsidRDefault="00000000" w:rsidP="00E13CED">
      <w:pPr>
        <w:rPr>
          <w:b/>
          <w:bCs/>
          <w:sz w:val="28"/>
          <w:szCs w:val="28"/>
        </w:rPr>
      </w:pPr>
      <w:r w:rsidRPr="00E13CED">
        <w:rPr>
          <w:b/>
          <w:bCs/>
          <w:sz w:val="28"/>
          <w:szCs w:val="28"/>
        </w:rPr>
        <w:t>2. Methods to Update</w:t>
      </w:r>
    </w:p>
    <w:p w14:paraId="5EEAF340" w14:textId="77777777" w:rsidR="001C3D48" w:rsidRDefault="00000000" w:rsidP="00E13CED">
      <w:r>
        <w:t>a. Windows Update GUI</w:t>
      </w:r>
    </w:p>
    <w:p w14:paraId="7682D35C" w14:textId="77777777" w:rsidR="001C3D48" w:rsidRDefault="00000000" w:rsidP="00E13CED">
      <w:r>
        <w:t>1. Log in with Administrator credentials.</w:t>
      </w:r>
      <w:r>
        <w:br/>
        <w:t>2. Open Settings &gt; Update &amp; Security &gt; Windows Update.</w:t>
      </w:r>
      <w:r>
        <w:br/>
        <w:t>3. Click Check for updates.</w:t>
      </w:r>
      <w:r>
        <w:br/>
        <w:t>4. Install available updates.</w:t>
      </w:r>
      <w:r>
        <w:br/>
        <w:t>5. Restart the server if prompted.</w:t>
      </w:r>
    </w:p>
    <w:p w14:paraId="13F36CF5" w14:textId="77777777" w:rsidR="001C3D48" w:rsidRDefault="00000000" w:rsidP="00E13CED">
      <w:r>
        <w:t>b. Using PowerShell</w:t>
      </w:r>
    </w:p>
    <w:p w14:paraId="6747A6BD" w14:textId="77777777" w:rsidR="0012677E" w:rsidRDefault="00000000" w:rsidP="00E13CED">
      <w:r>
        <w:t>1. Open PowerShell as Administrator.</w:t>
      </w:r>
      <w:r>
        <w:br/>
        <w:t xml:space="preserve">2. Install the </w:t>
      </w:r>
      <w:proofErr w:type="spellStart"/>
      <w:r>
        <w:t>PSWindowsUpdate</w:t>
      </w:r>
      <w:proofErr w:type="spellEnd"/>
      <w:r>
        <w:t xml:space="preserve"> module if not already installed:</w:t>
      </w:r>
    </w:p>
    <w:p w14:paraId="406CCF6A" w14:textId="7DC63B74" w:rsidR="0012677E" w:rsidRDefault="0012677E" w:rsidP="00E13CED">
      <w:r>
        <w:t xml:space="preserve">   </w:t>
      </w:r>
      <w:r>
        <w:t>Get-</w:t>
      </w:r>
      <w:proofErr w:type="spellStart"/>
      <w:r>
        <w:t>WindowsUpdate</w:t>
      </w:r>
      <w:proofErr w:type="spellEnd"/>
      <w:r w:rsidR="00000000">
        <w:br/>
        <w:t xml:space="preserve">   Install-Module </w:t>
      </w:r>
      <w:proofErr w:type="spellStart"/>
      <w:r w:rsidR="00000000">
        <w:t>PSWindowsUpdate</w:t>
      </w:r>
      <w:proofErr w:type="spellEnd"/>
      <w:r w:rsidR="00000000">
        <w:t xml:space="preserve"> -Force</w:t>
      </w:r>
    </w:p>
    <w:p w14:paraId="4325CC9E" w14:textId="13621711" w:rsidR="001C3D48" w:rsidRPr="0012677E" w:rsidRDefault="0012677E" w:rsidP="00E13CE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000000" w:rsidRPr="0012677E">
        <w:rPr>
          <w:b/>
          <w:bCs/>
          <w:sz w:val="28"/>
          <w:szCs w:val="28"/>
        </w:rPr>
        <w:t>. Troubleshooting</w:t>
      </w:r>
    </w:p>
    <w:p w14:paraId="1C27AB55" w14:textId="77777777" w:rsidR="001C3D48" w:rsidRDefault="00000000" w:rsidP="00E13CED">
      <w:r>
        <w:t>- If updates fail:</w:t>
      </w:r>
      <w:r>
        <w:br/>
        <w:t xml:space="preserve">  - Run the Windows Update Troubleshooter.</w:t>
      </w:r>
      <w:r>
        <w:br/>
        <w:t xml:space="preserve">  - Clear the SoftwareDistribution folder.</w:t>
      </w:r>
      <w:r>
        <w:br/>
        <w:t xml:space="preserve">  - Check for error codes in Windows Update logs.</w:t>
      </w:r>
    </w:p>
    <w:p w14:paraId="35AF6CF6" w14:textId="2B78D59B" w:rsidR="001C3D48" w:rsidRDefault="00000000" w:rsidP="00E13CED">
      <w:r>
        <w:t>- If server does not reboot properly, use Safe Mode or recovery tools.</w:t>
      </w:r>
    </w:p>
    <w:sectPr w:rsidR="001C3D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4326024">
    <w:abstractNumId w:val="8"/>
  </w:num>
  <w:num w:numId="2" w16cid:durableId="2099477385">
    <w:abstractNumId w:val="6"/>
  </w:num>
  <w:num w:numId="3" w16cid:durableId="699597931">
    <w:abstractNumId w:val="5"/>
  </w:num>
  <w:num w:numId="4" w16cid:durableId="2036809535">
    <w:abstractNumId w:val="4"/>
  </w:num>
  <w:num w:numId="5" w16cid:durableId="1000813469">
    <w:abstractNumId w:val="7"/>
  </w:num>
  <w:num w:numId="6" w16cid:durableId="667681346">
    <w:abstractNumId w:val="3"/>
  </w:num>
  <w:num w:numId="7" w16cid:durableId="544105156">
    <w:abstractNumId w:val="2"/>
  </w:num>
  <w:num w:numId="8" w16cid:durableId="228615095">
    <w:abstractNumId w:val="1"/>
  </w:num>
  <w:num w:numId="9" w16cid:durableId="84332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77E"/>
    <w:rsid w:val="0015074B"/>
    <w:rsid w:val="001C3D48"/>
    <w:rsid w:val="00222EDA"/>
    <w:rsid w:val="00250216"/>
    <w:rsid w:val="0029639D"/>
    <w:rsid w:val="00326F90"/>
    <w:rsid w:val="00663ADD"/>
    <w:rsid w:val="00AA1D8D"/>
    <w:rsid w:val="00AC3C27"/>
    <w:rsid w:val="00B47730"/>
    <w:rsid w:val="00CB0664"/>
    <w:rsid w:val="00E13C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C599E2"/>
  <w14:defaultImageDpi w14:val="300"/>
  <w15:docId w15:val="{2332DE5A-A22B-42CD-BCD7-F5F241B1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Deepak Pradeep A</cp:lastModifiedBy>
  <cp:revision>22</cp:revision>
  <dcterms:created xsi:type="dcterms:W3CDTF">2013-12-23T23:15:00Z</dcterms:created>
  <dcterms:modified xsi:type="dcterms:W3CDTF">2025-08-21T10:50:00Z</dcterms:modified>
  <cp:category/>
</cp:coreProperties>
</file>